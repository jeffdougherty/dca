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Terrible Things Happen ...</w:t>
      </w:r>
    </w:p>
    <w:p>
      <w:r>
        <w:rPr>
          <w:b/>
        </w:rPr>
        <w:t xml:space="preserve">Introduction: </w:t>
      </w:r>
      <w:r>
        <w:t>The battle of Savo Island was one of the greatest disasters of 1942 for the USN, and one of the great missed opportunities for the IJN.  Can you do better, on either side?</w:t>
        <w:br/>
        <w:br/>
        <w:br/>
        <w:br/>
      </w:r>
    </w:p>
    <w:p>
      <w:r>
        <w:rPr>
          <w:b/>
        </w:rPr>
        <w:t xml:space="preserve">Location: </w:t>
      </w:r>
      <w:r>
        <w:t>Iron Bottom Sound, 08/03/42 01:00:00</w:t>
      </w:r>
    </w:p>
    <w:p>
      <w:r>
        <w:rPr>
          <w:b/>
        </w:rPr>
        <w:t xml:space="preserve">Environment: </w:t>
      </w:r>
      <w:r>
        <w:t>Sea State 2, Visibility  50%, Wind 5 kts from SE, gusts to 10</w:t>
      </w:r>
    </w:p>
    <w:p>
      <w:r>
        <w:t>Cloud Coverage  20%</w:t>
      </w:r>
    </w:p>
    <w:p>
      <w:r>
        <w:rPr>
          <w:b/>
        </w:rPr>
        <w:t xml:space="preserve">Japan Situation Report: </w:t>
      </w:r>
      <w:r>
        <w:t>The Americans are landing near the unfinished airfield at Guadalcanal and at Tulagi.  Destroy the invasion forces.</w:t>
      </w:r>
    </w:p>
    <w:p>
      <w:r>
        <w:t xml:space="preserve">Cruiser Squadron: </w:t>
      </w:r>
      <w:r>
        <w:rPr>
          <w:i/>
        </w:rPr>
        <w:t>Chokai</w:t>
      </w:r>
      <w:r>
        <w:t xml:space="preserve"> (Takao class CA</w:t>
      </w:r>
      <w:r>
        <w:t xml:space="preserve">,  </w:t>
      </w:r>
      <w:r>
        <w:t>)</w:t>
      </w:r>
      <w:r>
        <w:t xml:space="preserve">, </w:t>
      </w:r>
      <w:r>
        <w:rPr>
          <w:i/>
        </w:rPr>
        <w:t>Aoba</w:t>
      </w:r>
      <w:r>
        <w:t xml:space="preserve"> (Aoba class CA</w:t>
      </w:r>
      <w:r>
        <w:t xml:space="preserve">,  </w:t>
      </w:r>
      <w:r>
        <w:t>)</w:t>
      </w:r>
      <w:r>
        <w:t xml:space="preserve">, </w:t>
      </w:r>
      <w:r>
        <w:rPr>
          <w:i/>
        </w:rPr>
        <w:t>Kako</w:t>
      </w:r>
      <w:r>
        <w:t xml:space="preserve"> (Furutaka class CA</w:t>
      </w:r>
      <w:r>
        <w:t xml:space="preserve">,  </w:t>
      </w:r>
      <w:r>
        <w:t>)</w:t>
      </w:r>
      <w:r>
        <w:t xml:space="preserve">, </w:t>
      </w:r>
      <w:r>
        <w:rPr>
          <w:i/>
        </w:rPr>
        <w:t>Kinugasa</w:t>
      </w:r>
      <w:r>
        <w:t xml:space="preserve"> (Aoba class CA</w:t>
      </w:r>
      <w:r>
        <w:t xml:space="preserve">,  </w:t>
      </w:r>
      <w:r>
        <w:t>)</w:t>
      </w:r>
      <w:r>
        <w:t xml:space="preserve">, </w:t>
      </w:r>
      <w:r>
        <w:rPr>
          <w:i/>
        </w:rPr>
        <w:t>Kinugasa</w:t>
      </w:r>
      <w:r>
        <w:t xml:space="preserve"> (Aoba class CA</w:t>
      </w:r>
      <w:r>
        <w:t xml:space="preserve">,  </w:t>
      </w:r>
      <w:r>
        <w:t>)</w:t>
      </w:r>
      <w:r>
        <w:t xml:space="preserve">, </w:t>
      </w:r>
      <w:r>
        <w:rPr>
          <w:i/>
        </w:rPr>
        <w:t>Tenryu</w:t>
      </w:r>
      <w:r>
        <w:t xml:space="preserve"> (Tenryu class CL</w:t>
      </w:r>
      <w:r>
        <w:t xml:space="preserve">,  </w:t>
      </w:r>
      <w:r>
        <w:t>)</w:t>
      </w:r>
      <w:r>
        <w:t xml:space="preserve">, </w:t>
      </w:r>
      <w:r>
        <w:rPr>
          <w:i/>
        </w:rPr>
        <w:t>Yubari</w:t>
      </w:r>
      <w:r>
        <w:t xml:space="preserve"> (Yubari class CL</w:t>
      </w:r>
      <w:r>
        <w:t xml:space="preserve">,  </w:t>
      </w:r>
      <w:r>
        <w:t>)</w:t>
      </w:r>
      <w:r>
        <w:t xml:space="preserve">, </w:t>
      </w:r>
      <w:r>
        <w:rPr>
          <w:i/>
        </w:rPr>
        <w:t>Yunagi</w:t>
      </w:r>
      <w:r>
        <w:t xml:space="preserve"> (Kamikaze class DD</w:t>
      </w:r>
      <w:r>
        <w:t xml:space="preserve">,  </w:t>
      </w:r>
      <w:r>
        <w:t>)</w:t>
      </w:r>
      <w:r>
        <w:t xml:space="preserve">. </w:t>
      </w:r>
    </w:p>
    <w:p>
      <w:r>
        <w:rPr>
          <w:b/>
        </w:rPr>
        <w:t xml:space="preserve">Japan Orders: </w:t>
      </w:r>
      <w:r>
        <w:t>Destroy the invasion forces.</w:t>
      </w:r>
      <w:r>
        <w:t>Cruiser Squadron will locate and destroy enemy transports off Guadalcanal.  Testing.</w:t>
        <w:br/>
        <w:br/>
        <w:br/>
        <w:br/>
        <w:br/>
        <w:br/>
        <w:br/>
      </w:r>
    </w:p>
    <w:p>
      <w:r>
        <w:rPr>
          <w:b/>
        </w:rPr>
        <w:t xml:space="preserve">Japan Victory Conditions: </w:t>
      </w:r>
      <w:r>
        <w:t>20 victory points for each merchant ship destroyed.</w:t>
      </w:r>
    </w:p>
    <w:p>
      <w:r>
        <w:rPr>
          <w:b/>
        </w:rPr>
        <w:t xml:space="preserve">Setup: </w:t>
      </w:r>
      <w:r>
        <w:t xml:space="preserve">Cruiser Squadron: 15 nm NW of Savo. Course 90, speed 20.0 knots.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